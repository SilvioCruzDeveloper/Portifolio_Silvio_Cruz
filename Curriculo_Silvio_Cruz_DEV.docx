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r>
        <w:rPr/>
        <w:t xml:space="preserve">SILVIO ALBERTO SILVA CRUZ </w:t>
      </w:r>
    </w:p>
    <w:p>
      <w:pPr>
        <w:pStyle w:val="Normal"/>
        <w:rPr/>
      </w:pPr>
      <w:r>
        <w:rPr/>
        <w:t>Tenho uma</w:t>
      </w:r>
      <w:r>
        <w:rPr/>
        <w:t xml:space="preserve"> experiência prévia em programação de microcontroladores </w:t>
      </w:r>
    </w:p>
    <w:p>
      <w:pPr>
        <w:pStyle w:val="Normal"/>
        <w:rPr/>
      </w:pPr>
      <w:r>
        <w:rPr/>
        <w:t>mas atualmente, estou focado na área de desenvolvimento front-end.</w:t>
      </w:r>
    </w:p>
    <w:p>
      <w:pPr>
        <w:pStyle w:val="Heading2"/>
        <w:rPr/>
      </w:pPr>
      <w:r>
        <w:rPr/>
        <w:t>Contato</w:t>
      </w:r>
    </w:p>
    <w:p>
      <w:pPr>
        <w:pStyle w:val="Normal"/>
        <w:rPr/>
      </w:pPr>
      <w:r>
        <w:rPr>
          <w:b w:val="false"/>
          <w:i w:val="false"/>
        </w:rPr>
        <w:t>Email: Silviocruz0508@gmail.com</w:t>
      </w:r>
    </w:p>
    <w:p>
      <w:pPr>
        <w:pStyle w:val="Normal"/>
        <w:rPr/>
      </w:pPr>
      <w:r>
        <w:rPr>
          <w:b w:val="false"/>
          <w:i w:val="false"/>
        </w:rPr>
        <w:t>Telefone: (41) 8752-8017</w:t>
      </w:r>
    </w:p>
    <w:p>
      <w:pPr>
        <w:pStyle w:val="Normal"/>
        <w:rPr/>
      </w:pPr>
      <w:r>
        <w:rPr>
          <w:b w:val="false"/>
          <w:i w:val="false"/>
        </w:rPr>
        <w:t>GitHub: SilvioCruzDeveloper</w:t>
      </w:r>
    </w:p>
    <w:p>
      <w:pPr>
        <w:pStyle w:val="Heading2"/>
        <w:rPr/>
      </w:pPr>
      <w:r>
        <w:rPr/>
        <w:t>Principais Tecnologias</w:t>
      </w:r>
    </w:p>
    <w:p>
      <w:pPr>
        <w:pStyle w:val="Normal"/>
        <w:rPr/>
      </w:pPr>
      <w:r>
        <w:rPr>
          <w:b w:val="false"/>
          <w:i w:val="false"/>
        </w:rPr>
        <w:t>JavaScript (ES6)</w:t>
      </w:r>
    </w:p>
    <w:p>
      <w:pPr>
        <w:pStyle w:val="Normal"/>
        <w:rPr/>
      </w:pPr>
      <w:r>
        <w:rPr>
          <w:b w:val="false"/>
          <w:i w:val="false"/>
        </w:rPr>
        <w:t>Bootstrap</w:t>
      </w:r>
    </w:p>
    <w:p>
      <w:pPr>
        <w:pStyle w:val="Normal"/>
        <w:rPr/>
      </w:pPr>
      <w:r>
        <w:rPr>
          <w:b w:val="false"/>
          <w:i w:val="false"/>
        </w:rPr>
        <w:t>HTML</w:t>
      </w:r>
    </w:p>
    <w:p>
      <w:pPr>
        <w:pStyle w:val="BodyText"/>
        <w:rPr/>
      </w:pPr>
      <w:r>
        <w:rPr/>
        <w:t>CSS</w:t>
      </w:r>
    </w:p>
    <w:p>
      <w:pPr>
        <w:pStyle w:val="Normal"/>
        <w:rPr/>
      </w:pPr>
      <w:r>
        <w:rPr>
          <w:b w:val="false"/>
          <w:i w:val="false"/>
        </w:rPr>
        <w:t>Git</w:t>
      </w:r>
    </w:p>
    <w:p>
      <w:pPr>
        <w:pStyle w:val="Normal"/>
        <w:rPr/>
      </w:pPr>
      <w:r>
        <w:rPr>
          <w:b w:val="false"/>
          <w:i w:val="false"/>
        </w:rPr>
        <w:t>GitHub</w:t>
      </w:r>
    </w:p>
    <w:p>
      <w:pPr>
        <w:pStyle w:val="Heading2"/>
        <w:rPr/>
      </w:pPr>
      <w:r>
        <w:rPr/>
        <w:t>Cursos Concluídos</w:t>
      </w:r>
    </w:p>
    <w:p>
      <w:pPr>
        <w:pStyle w:val="Normal"/>
        <w:rPr/>
      </w:pPr>
      <w:r>
        <w:rPr>
          <w:b w:val="false"/>
          <w:i w:val="false"/>
        </w:rPr>
        <w:t>Curso Básico de Informática na plataforma Windows: Introdução ao Processamento de Dados, Sistema Operacional, Word 2010, Excel 2010, PowerPoint 2010, Internet e Manutenção Preventiva. Carga horária: 90h (02/03/2015 a 24/04/2015).</w:t>
      </w:r>
    </w:p>
    <w:p>
      <w:pPr>
        <w:pStyle w:val="Normal"/>
        <w:rPr/>
      </w:pPr>
      <w:r>
        <w:rPr>
          <w:b w:val="false"/>
          <w:i w:val="false"/>
        </w:rPr>
        <w:t>Curso de Arduino e Robótica Módulo I: Programação de microcontroladores em linguagem C++, eletrônica básica e lógica de programação. Carga horária: 35h  08/2016 a 10/2016.</w:t>
      </w:r>
    </w:p>
    <w:p>
      <w:pPr>
        <w:pStyle w:val="Normal"/>
        <w:rPr/>
      </w:pPr>
      <w:r>
        <w:rPr>
          <w:b w:val="false"/>
          <w:i w:val="false"/>
        </w:rPr>
        <w:t>Curso de Arduino e Robótica Módulo II: Ampliação do conhecimento em programação de microcontroladores, incluindo módulos adicionais. Carga horária: 90h  12/2016 a 01/2017).</w:t>
      </w:r>
    </w:p>
    <w:p>
      <w:pPr>
        <w:pStyle w:val="Normal"/>
        <w:rPr/>
      </w:pPr>
      <w:r>
        <w:rPr>
          <w:b w:val="false"/>
          <w:i w:val="false"/>
        </w:rPr>
        <w:t>Curso Avançado de Informática: Aprofundamento em conhecimentos avançados de informática. Carga horária: 90h (04/05/2015 a 26/06/2015).</w:t>
      </w:r>
    </w:p>
    <w:p>
      <w:pPr>
        <w:pStyle w:val="Heading2"/>
        <w:rPr/>
      </w:pPr>
      <w:r>
        <w:rPr/>
        <w:t>Interesse e Encerramento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Estou sempre em busca de desafios e oportunidades para expandir minha expertise no mercado de trabalho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LibreOffice/7.6.3.2$Windows_X86_64 LibreOffice_project/29d686fea9f6705b262d369fede658f824154cc0</Application>
  <AppVersion>15.0000</AppVersion>
  <Pages>1</Pages>
  <Words>153</Words>
  <Characters>1023</Characters>
  <CharactersWithSpaces>1159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2023-12-08T13:38:13Z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